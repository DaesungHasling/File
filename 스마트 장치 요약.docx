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6037" w14:textId="0EDD9E23" w:rsidR="00B40068" w:rsidRDefault="00000000">
      <w:pPr>
        <w:pStyle w:val="a8"/>
        <w:rPr>
          <w:lang w:eastAsia="ko-KR"/>
        </w:rPr>
      </w:pPr>
      <w:r>
        <w:rPr>
          <w:lang w:eastAsia="ko-KR"/>
        </w:rPr>
        <w:t>AI</w:t>
      </w:r>
      <w:r>
        <w:rPr>
          <w:lang w:eastAsia="ko-KR"/>
        </w:rPr>
        <w:t>소프트웨어학과</w:t>
      </w:r>
      <w:r>
        <w:rPr>
          <w:lang w:eastAsia="ko-KR"/>
        </w:rPr>
        <w:t xml:space="preserve"> </w:t>
      </w:r>
    </w:p>
    <w:p w14:paraId="3F710B3A" w14:textId="77777777" w:rsidR="00B40068" w:rsidRDefault="00000000">
      <w:pPr>
        <w:spacing w:after="240"/>
        <w:rPr>
          <w:lang w:eastAsia="ko-KR"/>
        </w:rPr>
      </w:pPr>
      <w:r>
        <w:rPr>
          <w:b/>
          <w:lang w:eastAsia="ko-KR"/>
        </w:rPr>
        <w:t>주제</w:t>
      </w:r>
      <w:r>
        <w:rPr>
          <w:b/>
          <w:lang w:eastAsia="ko-KR"/>
        </w:rPr>
        <w:t xml:space="preserve">: </w:t>
      </w:r>
      <w:r>
        <w:rPr>
          <w:b/>
          <w:lang w:eastAsia="ko-KR"/>
        </w:rPr>
        <w:t>스마트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버스정류장과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스마트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팜</w:t>
      </w:r>
    </w:p>
    <w:p w14:paraId="1D6E0C2F" w14:textId="77777777" w:rsidR="00B40068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버스정류장</w:t>
      </w:r>
    </w:p>
    <w:p w14:paraId="21D61B27" w14:textId="77777777" w:rsidR="00B40068" w:rsidRDefault="00000000">
      <w:pPr>
        <w:spacing w:after="240"/>
      </w:pPr>
      <w:r>
        <w:rPr>
          <w:b/>
          <w:lang w:eastAsia="ko-KR"/>
        </w:rPr>
        <w:t xml:space="preserve">🚦 </w:t>
      </w:r>
      <w:r>
        <w:rPr>
          <w:b/>
          <w:lang w:eastAsia="ko-KR"/>
        </w:rPr>
        <w:t>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필요한가</w:t>
      </w:r>
      <w:r>
        <w:rPr>
          <w:b/>
          <w:lang w:eastAsia="ko-KR"/>
        </w:rPr>
        <w:t xml:space="preserve">? </w:t>
      </w:r>
      <w:r>
        <w:rPr>
          <w:b/>
        </w:rPr>
        <w:t>(</w:t>
      </w:r>
      <w:proofErr w:type="spellStart"/>
      <w:r>
        <w:rPr>
          <w:b/>
        </w:rPr>
        <w:t>문제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제</w:t>
      </w:r>
      <w:proofErr w:type="spellEnd"/>
      <w:r>
        <w:rPr>
          <w:b/>
        </w:rPr>
        <w:t>기</w:t>
      </w:r>
      <w:r>
        <w:rPr>
          <w:b/>
        </w:rPr>
        <w:t>)</w:t>
      </w:r>
    </w:p>
    <w:p w14:paraId="2DDC63DC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도시의</w:t>
      </w:r>
      <w:r>
        <w:rPr>
          <w:lang w:eastAsia="ko-KR"/>
        </w:rPr>
        <w:t xml:space="preserve">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혼잡</w:t>
      </w:r>
      <w:r>
        <w:rPr>
          <w:lang w:eastAsia="ko-KR"/>
        </w:rPr>
        <w:t xml:space="preserve">, </w:t>
      </w:r>
      <w:r>
        <w:rPr>
          <w:lang w:eastAsia="ko-KR"/>
        </w:rPr>
        <w:t>보행자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, </w:t>
      </w:r>
      <w:r>
        <w:rPr>
          <w:lang w:eastAsia="ko-KR"/>
        </w:rPr>
        <w:t>비효율적인</w:t>
      </w:r>
      <w:r>
        <w:rPr>
          <w:lang w:eastAsia="ko-KR"/>
        </w:rPr>
        <w:t xml:space="preserve"> </w:t>
      </w:r>
      <w:r>
        <w:rPr>
          <w:lang w:eastAsia="ko-KR"/>
        </w:rPr>
        <w:t>신호</w:t>
      </w:r>
      <w:r>
        <w:rPr>
          <w:lang w:eastAsia="ko-KR"/>
        </w:rPr>
        <w:t xml:space="preserve"> </w:t>
      </w:r>
      <w:r>
        <w:rPr>
          <w:lang w:eastAsia="ko-KR"/>
        </w:rPr>
        <w:t>체계</w:t>
      </w:r>
    </w:p>
    <w:p w14:paraId="7AEFCDB4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출퇴근</w:t>
      </w:r>
      <w:r>
        <w:rPr>
          <w:lang w:eastAsia="ko-KR"/>
        </w:rPr>
        <w:t xml:space="preserve"> </w:t>
      </w:r>
      <w:r>
        <w:rPr>
          <w:lang w:eastAsia="ko-KR"/>
        </w:rPr>
        <w:t>시간대</w:t>
      </w:r>
      <w:r>
        <w:rPr>
          <w:lang w:eastAsia="ko-KR"/>
        </w:rPr>
        <w:t xml:space="preserve"> </w:t>
      </w:r>
      <w:r>
        <w:rPr>
          <w:lang w:eastAsia="ko-KR"/>
        </w:rPr>
        <w:t>정체</w:t>
      </w:r>
      <w:r>
        <w:rPr>
          <w:lang w:eastAsia="ko-KR"/>
        </w:rPr>
        <w:t xml:space="preserve">,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부족으로</w:t>
      </w:r>
      <w:r>
        <w:rPr>
          <w:lang w:eastAsia="ko-KR"/>
        </w:rPr>
        <w:t xml:space="preserve"> </w:t>
      </w:r>
      <w:r>
        <w:rPr>
          <w:lang w:eastAsia="ko-KR"/>
        </w:rPr>
        <w:t>불편</w:t>
      </w:r>
    </w:p>
    <w:p w14:paraId="5CB369FA" w14:textId="77777777" w:rsidR="00B40068" w:rsidRDefault="00000000">
      <w:pPr>
        <w:spacing w:after="240"/>
        <w:rPr>
          <w:lang w:eastAsia="ko-KR"/>
        </w:rPr>
      </w:pPr>
      <w:r>
        <w:rPr>
          <w:b/>
          <w:lang w:eastAsia="ko-KR"/>
        </w:rPr>
        <w:t xml:space="preserve">💡 </w:t>
      </w:r>
      <w:r>
        <w:rPr>
          <w:b/>
          <w:lang w:eastAsia="ko-KR"/>
        </w:rPr>
        <w:t>어떤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기능이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있을까</w:t>
      </w:r>
      <w:r>
        <w:rPr>
          <w:b/>
          <w:lang w:eastAsia="ko-KR"/>
        </w:rPr>
        <w:t>? (</w:t>
      </w:r>
      <w:r>
        <w:rPr>
          <w:b/>
          <w:lang w:eastAsia="ko-KR"/>
        </w:rPr>
        <w:t>해결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방법</w:t>
      </w:r>
      <w:r>
        <w:rPr>
          <w:b/>
          <w:lang w:eastAsia="ko-KR"/>
        </w:rPr>
        <w:t>)</w:t>
      </w:r>
    </w:p>
    <w:p w14:paraId="69F571C3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081A2CCC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조도센서로</w:t>
      </w:r>
      <w:r>
        <w:rPr>
          <w:lang w:eastAsia="ko-KR"/>
        </w:rPr>
        <w:t xml:space="preserve"> </w:t>
      </w:r>
      <w:r>
        <w:rPr>
          <w:lang w:eastAsia="ko-KR"/>
        </w:rPr>
        <w:t>밤에는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조명</w:t>
      </w:r>
      <w:r>
        <w:rPr>
          <w:lang w:eastAsia="ko-KR"/>
        </w:rPr>
        <w:t xml:space="preserve"> ON</w:t>
      </w:r>
    </w:p>
    <w:p w14:paraId="6F353140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보행자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감지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LED </w:t>
      </w:r>
      <w:r>
        <w:rPr>
          <w:lang w:eastAsia="ko-KR"/>
        </w:rPr>
        <w:t>경고</w:t>
      </w:r>
    </w:p>
    <w:p w14:paraId="66AF455B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우회전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알림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6D049D7B" w14:textId="77777777" w:rsidR="00B40068" w:rsidRDefault="00000000">
      <w:pPr>
        <w:spacing w:after="240"/>
        <w:rPr>
          <w:lang w:eastAsia="ko-KR"/>
        </w:rPr>
      </w:pPr>
      <w:r>
        <w:rPr>
          <w:b/>
          <w:lang w:eastAsia="ko-KR"/>
        </w:rPr>
        <w:t xml:space="preserve">✨ </w:t>
      </w:r>
      <w:r>
        <w:rPr>
          <w:b/>
          <w:lang w:eastAsia="ko-KR"/>
        </w:rPr>
        <w:t>무엇이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달라졌을까</w:t>
      </w:r>
      <w:r>
        <w:rPr>
          <w:b/>
          <w:lang w:eastAsia="ko-KR"/>
        </w:rPr>
        <w:t>? (</w:t>
      </w:r>
      <w:r>
        <w:rPr>
          <w:b/>
          <w:lang w:eastAsia="ko-KR"/>
        </w:rPr>
        <w:t>기존과의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b/>
          <w:lang w:eastAsia="ko-KR"/>
        </w:rPr>
        <w:t>)</w:t>
      </w:r>
    </w:p>
    <w:p w14:paraId="651A6753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정류장이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정차</w:t>
      </w:r>
      <w:r>
        <w:rPr>
          <w:lang w:eastAsia="ko-KR"/>
        </w:rPr>
        <w:t xml:space="preserve"> </w:t>
      </w:r>
      <w:r>
        <w:rPr>
          <w:lang w:eastAsia="ko-KR"/>
        </w:rPr>
        <w:t>공간이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'</w:t>
      </w:r>
      <w:r>
        <w:rPr>
          <w:lang w:eastAsia="ko-KR"/>
        </w:rPr>
        <w:t>정보와</w:t>
      </w:r>
      <w:r>
        <w:rPr>
          <w:lang w:eastAsia="ko-KR"/>
        </w:rPr>
        <w:t xml:space="preserve"> </w:t>
      </w:r>
      <w:r>
        <w:rPr>
          <w:lang w:eastAsia="ko-KR"/>
        </w:rPr>
        <w:t>안전을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지능형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>'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진화</w:t>
      </w:r>
    </w:p>
    <w:p w14:paraId="40FACDDE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</w:p>
    <w:p w14:paraId="70B89B02" w14:textId="77777777" w:rsidR="00B40068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팜</w:t>
      </w:r>
    </w:p>
    <w:p w14:paraId="751F8200" w14:textId="77777777" w:rsidR="00B40068" w:rsidRDefault="00000000">
      <w:pPr>
        <w:spacing w:after="240"/>
      </w:pPr>
      <w:r>
        <w:rPr>
          <w:b/>
          <w:lang w:eastAsia="ko-KR"/>
        </w:rPr>
        <w:t xml:space="preserve">🌾 </w:t>
      </w:r>
      <w:r>
        <w:rPr>
          <w:b/>
          <w:lang w:eastAsia="ko-KR"/>
        </w:rPr>
        <w:t>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필요한가</w:t>
      </w:r>
      <w:r>
        <w:rPr>
          <w:b/>
          <w:lang w:eastAsia="ko-KR"/>
        </w:rPr>
        <w:t xml:space="preserve">? </w:t>
      </w:r>
      <w:r>
        <w:rPr>
          <w:b/>
        </w:rPr>
        <w:t>(</w:t>
      </w:r>
      <w:proofErr w:type="spellStart"/>
      <w:r>
        <w:rPr>
          <w:b/>
        </w:rPr>
        <w:t>문제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제기</w:t>
      </w:r>
      <w:proofErr w:type="spellEnd"/>
      <w:r>
        <w:rPr>
          <w:b/>
        </w:rPr>
        <w:t>)</w:t>
      </w:r>
    </w:p>
    <w:p w14:paraId="54CB37F4" w14:textId="77777777" w:rsidR="00B40068" w:rsidRDefault="00000000">
      <w:pPr>
        <w:pStyle w:val="a0"/>
      </w:pPr>
      <w:r>
        <w:t>농촌의</w:t>
      </w:r>
      <w:r>
        <w:t xml:space="preserve"> </w:t>
      </w:r>
      <w:r>
        <w:t>고령화</w:t>
      </w:r>
      <w:r>
        <w:t xml:space="preserve">, </w:t>
      </w:r>
      <w:r>
        <w:t>인력</w:t>
      </w:r>
      <w:r>
        <w:t xml:space="preserve"> </w:t>
      </w:r>
      <w:r>
        <w:t>부족</w:t>
      </w:r>
    </w:p>
    <w:p w14:paraId="132E7285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기후</w:t>
      </w:r>
      <w:r>
        <w:rPr>
          <w:lang w:eastAsia="ko-KR"/>
        </w:rPr>
        <w:t xml:space="preserve"> </w:t>
      </w:r>
      <w:r>
        <w:rPr>
          <w:lang w:eastAsia="ko-KR"/>
        </w:rPr>
        <w:t>변화로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작물</w:t>
      </w:r>
      <w:r>
        <w:rPr>
          <w:lang w:eastAsia="ko-KR"/>
        </w:rPr>
        <w:t xml:space="preserve"> </w:t>
      </w:r>
      <w:r>
        <w:rPr>
          <w:lang w:eastAsia="ko-KR"/>
        </w:rPr>
        <w:t>피해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</w:p>
    <w:p w14:paraId="77EC1ADA" w14:textId="77777777" w:rsidR="00B40068" w:rsidRDefault="00000000">
      <w:pPr>
        <w:spacing w:after="240"/>
        <w:rPr>
          <w:lang w:eastAsia="ko-KR"/>
        </w:rPr>
      </w:pPr>
      <w:r>
        <w:rPr>
          <w:b/>
          <w:lang w:eastAsia="ko-KR"/>
        </w:rPr>
        <w:t xml:space="preserve">💡 </w:t>
      </w:r>
      <w:r>
        <w:rPr>
          <w:b/>
          <w:lang w:eastAsia="ko-KR"/>
        </w:rPr>
        <w:t>어떤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기능이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있을까</w:t>
      </w:r>
      <w:r>
        <w:rPr>
          <w:b/>
          <w:lang w:eastAsia="ko-KR"/>
        </w:rPr>
        <w:t>? (</w:t>
      </w:r>
      <w:r>
        <w:rPr>
          <w:b/>
          <w:lang w:eastAsia="ko-KR"/>
        </w:rPr>
        <w:t>해결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방법</w:t>
      </w:r>
      <w:r>
        <w:rPr>
          <w:b/>
          <w:lang w:eastAsia="ko-KR"/>
        </w:rPr>
        <w:t>)</w:t>
      </w:r>
    </w:p>
    <w:p w14:paraId="37CF026D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토양</w:t>
      </w:r>
      <w:r>
        <w:rPr>
          <w:lang w:eastAsia="ko-KR"/>
        </w:rPr>
        <w:t xml:space="preserve"> </w:t>
      </w:r>
      <w:r>
        <w:rPr>
          <w:lang w:eastAsia="ko-KR"/>
        </w:rPr>
        <w:t>수분이</w:t>
      </w:r>
      <w:r>
        <w:rPr>
          <w:lang w:eastAsia="ko-KR"/>
        </w:rPr>
        <w:t xml:space="preserve"> </w:t>
      </w:r>
      <w:r>
        <w:rPr>
          <w:lang w:eastAsia="ko-KR"/>
        </w:rPr>
        <w:t>부족하면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물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</w:p>
    <w:p w14:paraId="1B9CD25C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습도가</w:t>
      </w:r>
      <w:r>
        <w:rPr>
          <w:lang w:eastAsia="ko-KR"/>
        </w:rPr>
        <w:t xml:space="preserve"> </w:t>
      </w:r>
      <w:r>
        <w:rPr>
          <w:lang w:eastAsia="ko-KR"/>
        </w:rPr>
        <w:t>높으면</w:t>
      </w:r>
      <w:r>
        <w:rPr>
          <w:lang w:eastAsia="ko-KR"/>
        </w:rPr>
        <w:t xml:space="preserve"> </w:t>
      </w:r>
      <w:r>
        <w:rPr>
          <w:lang w:eastAsia="ko-KR"/>
        </w:rPr>
        <w:t>팬</w:t>
      </w:r>
      <w:r>
        <w:rPr>
          <w:lang w:eastAsia="ko-KR"/>
        </w:rPr>
        <w:t xml:space="preserve"> </w:t>
      </w:r>
      <w:r>
        <w:rPr>
          <w:lang w:eastAsia="ko-KR"/>
        </w:rPr>
        <w:t>작동으로</w:t>
      </w:r>
      <w:r>
        <w:rPr>
          <w:lang w:eastAsia="ko-KR"/>
        </w:rPr>
        <w:t xml:space="preserve"> </w:t>
      </w:r>
      <w:r>
        <w:rPr>
          <w:lang w:eastAsia="ko-KR"/>
        </w:rPr>
        <w:t>환기</w:t>
      </w:r>
    </w:p>
    <w:p w14:paraId="6A3EE731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빛이</w:t>
      </w:r>
      <w:r>
        <w:rPr>
          <w:lang w:eastAsia="ko-KR"/>
        </w:rPr>
        <w:t xml:space="preserve"> </w:t>
      </w:r>
      <w:r>
        <w:rPr>
          <w:lang w:eastAsia="ko-KR"/>
        </w:rPr>
        <w:t>약하면</w:t>
      </w:r>
      <w:r>
        <w:rPr>
          <w:lang w:eastAsia="ko-KR"/>
        </w:rPr>
        <w:t xml:space="preserve"> LED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점등</w:t>
      </w:r>
    </w:p>
    <w:p w14:paraId="0A381F7E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OLED </w:t>
      </w:r>
      <w:r>
        <w:rPr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</w:p>
    <w:p w14:paraId="261CCC56" w14:textId="77777777" w:rsidR="00B40068" w:rsidRDefault="00000000">
      <w:pPr>
        <w:spacing w:after="240"/>
        <w:rPr>
          <w:lang w:eastAsia="ko-KR"/>
        </w:rPr>
      </w:pPr>
      <w:r>
        <w:rPr>
          <w:b/>
          <w:lang w:eastAsia="ko-KR"/>
        </w:rPr>
        <w:t xml:space="preserve">✨ </w:t>
      </w:r>
      <w:r>
        <w:rPr>
          <w:b/>
          <w:lang w:eastAsia="ko-KR"/>
        </w:rPr>
        <w:t>무엇이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달라졌을까</w:t>
      </w:r>
      <w:r>
        <w:rPr>
          <w:b/>
          <w:lang w:eastAsia="ko-KR"/>
        </w:rPr>
        <w:t>? (</w:t>
      </w:r>
      <w:r>
        <w:rPr>
          <w:b/>
          <w:lang w:eastAsia="ko-KR"/>
        </w:rPr>
        <w:t>기존과의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b/>
          <w:lang w:eastAsia="ko-KR"/>
        </w:rPr>
        <w:t>)</w:t>
      </w:r>
    </w:p>
    <w:p w14:paraId="39D7D57C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경험에</w:t>
      </w:r>
      <w:r>
        <w:rPr>
          <w:lang w:eastAsia="ko-KR"/>
        </w:rPr>
        <w:t xml:space="preserve"> </w:t>
      </w:r>
      <w:r>
        <w:rPr>
          <w:lang w:eastAsia="ko-KR"/>
        </w:rPr>
        <w:t>의존했던</w:t>
      </w:r>
      <w:r>
        <w:rPr>
          <w:lang w:eastAsia="ko-KR"/>
        </w:rPr>
        <w:t xml:space="preserve"> </w:t>
      </w:r>
      <w:r>
        <w:rPr>
          <w:lang w:eastAsia="ko-KR"/>
        </w:rPr>
        <w:t>농사가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시스템으로</w:t>
      </w:r>
      <w:r>
        <w:rPr>
          <w:lang w:eastAsia="ko-KR"/>
        </w:rPr>
        <w:t xml:space="preserve"> </w:t>
      </w:r>
      <w:r>
        <w:rPr>
          <w:lang w:eastAsia="ko-KR"/>
        </w:rPr>
        <w:t>진화</w:t>
      </w:r>
    </w:p>
    <w:p w14:paraId="2825D283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작물</w:t>
      </w:r>
      <w:r>
        <w:rPr>
          <w:lang w:eastAsia="ko-KR"/>
        </w:rPr>
        <w:t xml:space="preserve"> </w:t>
      </w:r>
      <w:r>
        <w:rPr>
          <w:lang w:eastAsia="ko-KR"/>
        </w:rPr>
        <w:t>관리의</w:t>
      </w:r>
      <w:r>
        <w:rPr>
          <w:lang w:eastAsia="ko-KR"/>
        </w:rPr>
        <w:t xml:space="preserve"> </w:t>
      </w:r>
      <w:r>
        <w:rPr>
          <w:lang w:eastAsia="ko-KR"/>
        </w:rPr>
        <w:t>효율성과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14:paraId="4E09A49C" w14:textId="77777777" w:rsidR="00B40068" w:rsidRDefault="00000000">
      <w:pPr>
        <w:pStyle w:val="1"/>
      </w:pPr>
      <w:r>
        <w:t xml:space="preserve">3. </w:t>
      </w:r>
      <w:proofErr w:type="spellStart"/>
      <w:r>
        <w:t>마무리</w:t>
      </w:r>
      <w:proofErr w:type="spellEnd"/>
      <w:r>
        <w:t xml:space="preserve"> </w:t>
      </w:r>
      <w:proofErr w:type="spellStart"/>
      <w:r>
        <w:t>요약</w:t>
      </w:r>
      <w:proofErr w:type="spellEnd"/>
    </w:p>
    <w:p w14:paraId="62FCD747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버스정류장</w:t>
      </w:r>
      <w:r>
        <w:rPr>
          <w:lang w:eastAsia="ko-KR"/>
        </w:rPr>
        <w:t xml:space="preserve">: </w:t>
      </w:r>
      <w:r>
        <w:rPr>
          <w:lang w:eastAsia="ko-KR"/>
        </w:rPr>
        <w:t>안전하고</w:t>
      </w:r>
      <w:r>
        <w:rPr>
          <w:lang w:eastAsia="ko-KR"/>
        </w:rPr>
        <w:t xml:space="preserve"> </w:t>
      </w:r>
      <w:r>
        <w:rPr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조성</w:t>
      </w:r>
    </w:p>
    <w:p w14:paraId="18DB9A22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팜</w:t>
      </w:r>
      <w:r>
        <w:rPr>
          <w:lang w:eastAsia="ko-KR"/>
        </w:rPr>
        <w:t xml:space="preserve">: </w:t>
      </w:r>
      <w:r>
        <w:rPr>
          <w:lang w:eastAsia="ko-KR"/>
        </w:rPr>
        <w:t>자동화된</w:t>
      </w:r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농업</w:t>
      </w:r>
      <w:r>
        <w:rPr>
          <w:lang w:eastAsia="ko-KR"/>
        </w:rPr>
        <w:t xml:space="preserve"> </w:t>
      </w:r>
      <w:r>
        <w:rPr>
          <w:lang w:eastAsia="ko-KR"/>
        </w:rPr>
        <w:t>실현</w:t>
      </w:r>
    </w:p>
    <w:p w14:paraId="3BB4CDF0" w14:textId="77777777" w:rsidR="00B40068" w:rsidRDefault="00000000">
      <w:pPr>
        <w:pStyle w:val="a0"/>
        <w:rPr>
          <w:lang w:eastAsia="ko-KR"/>
        </w:rPr>
      </w:pPr>
      <w:r>
        <w:rPr>
          <w:lang w:eastAsia="ko-KR"/>
        </w:rPr>
        <w:t>AI</w:t>
      </w:r>
      <w:r>
        <w:rPr>
          <w:lang w:eastAsia="ko-KR"/>
        </w:rPr>
        <w:t>와</w:t>
      </w:r>
      <w:r>
        <w:rPr>
          <w:lang w:eastAsia="ko-KR"/>
        </w:rPr>
        <w:t xml:space="preserve"> IoT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삶의</w:t>
      </w:r>
      <w:r>
        <w:rPr>
          <w:lang w:eastAsia="ko-KR"/>
        </w:rPr>
        <w:t xml:space="preserve"> </w:t>
      </w:r>
      <w:r>
        <w:rPr>
          <w:lang w:eastAsia="ko-KR"/>
        </w:rPr>
        <w:t>질이</w:t>
      </w:r>
      <w:r>
        <w:rPr>
          <w:lang w:eastAsia="ko-KR"/>
        </w:rPr>
        <w:t xml:space="preserve"> </w:t>
      </w:r>
      <w:r>
        <w:rPr>
          <w:lang w:eastAsia="ko-KR"/>
        </w:rPr>
        <w:t>높아지고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sectPr w:rsidR="00B400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979114">
    <w:abstractNumId w:val="8"/>
  </w:num>
  <w:num w:numId="2" w16cid:durableId="1801221401">
    <w:abstractNumId w:val="6"/>
  </w:num>
  <w:num w:numId="3" w16cid:durableId="1898736048">
    <w:abstractNumId w:val="5"/>
  </w:num>
  <w:num w:numId="4" w16cid:durableId="305162103">
    <w:abstractNumId w:val="4"/>
  </w:num>
  <w:num w:numId="5" w16cid:durableId="297075114">
    <w:abstractNumId w:val="7"/>
  </w:num>
  <w:num w:numId="6" w16cid:durableId="215825626">
    <w:abstractNumId w:val="3"/>
  </w:num>
  <w:num w:numId="7" w16cid:durableId="540747201">
    <w:abstractNumId w:val="2"/>
  </w:num>
  <w:num w:numId="8" w16cid:durableId="2099281792">
    <w:abstractNumId w:val="1"/>
  </w:num>
  <w:num w:numId="9" w16cid:durableId="186374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7AF"/>
    <w:rsid w:val="0029639D"/>
    <w:rsid w:val="00326F90"/>
    <w:rsid w:val="009965E4"/>
    <w:rsid w:val="00AA1D8D"/>
    <w:rsid w:val="00B4006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8751D"/>
  <w14:defaultImageDpi w14:val="300"/>
  <w15:docId w15:val="{5F9F3221-6FFE-4ADC-A118-0DD7179A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대철 최</cp:lastModifiedBy>
  <cp:revision>3</cp:revision>
  <dcterms:created xsi:type="dcterms:W3CDTF">2013-12-23T23:15:00Z</dcterms:created>
  <dcterms:modified xsi:type="dcterms:W3CDTF">2025-07-11T13:04:00Z</dcterms:modified>
  <cp:category/>
</cp:coreProperties>
</file>