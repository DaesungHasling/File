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FD002" w14:textId="0F919279" w:rsidR="00C5026D" w:rsidRDefault="00000000">
      <w:pPr>
        <w:pStyle w:val="a8"/>
        <w:rPr>
          <w:lang w:eastAsia="ko-KR"/>
        </w:rPr>
      </w:pPr>
      <w:r>
        <w:rPr>
          <w:lang w:eastAsia="ko-KR"/>
        </w:rPr>
        <w:t>AI</w:t>
      </w:r>
      <w:r>
        <w:rPr>
          <w:lang w:eastAsia="ko-KR"/>
        </w:rPr>
        <w:t>소프트웨어학과</w:t>
      </w:r>
      <w:r>
        <w:rPr>
          <w:lang w:eastAsia="ko-KR"/>
        </w:rPr>
        <w:t xml:space="preserve"> </w:t>
      </w:r>
    </w:p>
    <w:p w14:paraId="7EEBA70D" w14:textId="77777777" w:rsidR="00C5026D" w:rsidRDefault="00000000">
      <w:pPr>
        <w:rPr>
          <w:lang w:eastAsia="ko-KR"/>
        </w:rPr>
      </w:pPr>
      <w:r>
        <w:rPr>
          <w:lang w:eastAsia="ko-KR"/>
        </w:rPr>
        <w:t>주제</w:t>
      </w:r>
      <w:r>
        <w:rPr>
          <w:lang w:eastAsia="ko-KR"/>
        </w:rPr>
        <w:t xml:space="preserve">: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버스정류장과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팜의</w:t>
      </w:r>
      <w:r>
        <w:rPr>
          <w:lang w:eastAsia="ko-KR"/>
        </w:rPr>
        <w:t xml:space="preserve"> </w:t>
      </w:r>
      <w:r>
        <w:rPr>
          <w:lang w:eastAsia="ko-KR"/>
        </w:rPr>
        <w:t>이해와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</w:p>
    <w:p w14:paraId="3174A51F" w14:textId="77777777" w:rsidR="00C5026D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장치란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62EF526D" w14:textId="77777777" w:rsidR="00C5026D" w:rsidRDefault="00000000">
      <w:pPr>
        <w:rPr>
          <w:lang w:eastAsia="ko-KR"/>
        </w:rPr>
      </w:pPr>
      <w:r>
        <w:rPr>
          <w:lang w:eastAsia="ko-KR"/>
        </w:rPr>
        <w:t>스마트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장치란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, </w:t>
      </w:r>
      <w:r>
        <w:rPr>
          <w:lang w:eastAsia="ko-KR"/>
        </w:rPr>
        <w:t>인터넷</w:t>
      </w:r>
      <w:r>
        <w:rPr>
          <w:lang w:eastAsia="ko-KR"/>
        </w:rPr>
        <w:t xml:space="preserve">, </w:t>
      </w:r>
      <w:r>
        <w:rPr>
          <w:lang w:eastAsia="ko-KR"/>
        </w:rPr>
        <w:t>소프트웨어가</w:t>
      </w:r>
      <w:r>
        <w:rPr>
          <w:lang w:eastAsia="ko-KR"/>
        </w:rPr>
        <w:t xml:space="preserve"> </w:t>
      </w:r>
      <w:r>
        <w:rPr>
          <w:lang w:eastAsia="ko-KR"/>
        </w:rPr>
        <w:t>결합된</w:t>
      </w:r>
      <w:r>
        <w:rPr>
          <w:lang w:eastAsia="ko-KR"/>
        </w:rPr>
        <w:t xml:space="preserve"> </w:t>
      </w:r>
      <w:r>
        <w:rPr>
          <w:lang w:eastAsia="ko-KR"/>
        </w:rPr>
        <w:t>기기를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장치들은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인식하고</w:t>
      </w:r>
      <w:r>
        <w:rPr>
          <w:lang w:eastAsia="ko-KR"/>
        </w:rPr>
        <w:t xml:space="preserve">,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수집하고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분석해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반응합니다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스마트폰은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제공하며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스마트워치는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심박수나</w:t>
      </w:r>
      <w:r>
        <w:rPr>
          <w:lang w:eastAsia="ko-KR"/>
        </w:rPr>
        <w:t xml:space="preserve"> </w:t>
      </w:r>
      <w:r>
        <w:rPr>
          <w:lang w:eastAsia="ko-KR"/>
        </w:rPr>
        <w:t>운동량을</w:t>
      </w:r>
      <w:r>
        <w:rPr>
          <w:lang w:eastAsia="ko-KR"/>
        </w:rPr>
        <w:t xml:space="preserve"> </w:t>
      </w:r>
      <w:r>
        <w:rPr>
          <w:lang w:eastAsia="ko-KR"/>
        </w:rPr>
        <w:t>측정해</w:t>
      </w:r>
      <w:r>
        <w:rPr>
          <w:lang w:eastAsia="ko-KR"/>
        </w:rPr>
        <w:t xml:space="preserve"> </w:t>
      </w:r>
      <w:r>
        <w:rPr>
          <w:lang w:eastAsia="ko-KR"/>
        </w:rPr>
        <w:t>건강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</w:t>
      </w:r>
      <w:r>
        <w:rPr>
          <w:lang w:eastAsia="ko-KR"/>
        </w:rPr>
        <w:t>도와줍니다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기술이</w:t>
      </w:r>
      <w:r>
        <w:rPr>
          <w:lang w:eastAsia="ko-KR"/>
        </w:rPr>
        <w:t xml:space="preserve"> </w:t>
      </w:r>
      <w:r>
        <w:rPr>
          <w:lang w:eastAsia="ko-KR"/>
        </w:rPr>
        <w:t>교통</w:t>
      </w:r>
      <w:r>
        <w:rPr>
          <w:lang w:eastAsia="ko-KR"/>
        </w:rPr>
        <w:t xml:space="preserve">, </w:t>
      </w:r>
      <w:r>
        <w:rPr>
          <w:lang w:eastAsia="ko-KR"/>
        </w:rPr>
        <w:t>농업</w:t>
      </w:r>
      <w:r>
        <w:rPr>
          <w:lang w:eastAsia="ko-KR"/>
        </w:rPr>
        <w:t xml:space="preserve">, </w:t>
      </w:r>
      <w:r>
        <w:rPr>
          <w:lang w:eastAsia="ko-KR"/>
        </w:rPr>
        <w:t>가정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분야로</w:t>
      </w:r>
      <w:r>
        <w:rPr>
          <w:lang w:eastAsia="ko-KR"/>
        </w:rPr>
        <w:t xml:space="preserve"> </w:t>
      </w:r>
      <w:r>
        <w:rPr>
          <w:lang w:eastAsia="ko-KR"/>
        </w:rPr>
        <w:t>확장되며</w:t>
      </w:r>
      <w:r>
        <w:rPr>
          <w:lang w:eastAsia="ko-KR"/>
        </w:rPr>
        <w:t xml:space="preserve">,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버스정류장과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팜이라는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등장하게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</w:p>
    <w:p w14:paraId="123A1A55" w14:textId="77777777" w:rsidR="00C5026D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버스정류장</w:t>
      </w:r>
    </w:p>
    <w:p w14:paraId="5A10F696" w14:textId="77777777" w:rsidR="00C5026D" w:rsidRDefault="00000000">
      <w:pPr>
        <w:rPr>
          <w:lang w:eastAsia="ko-KR"/>
        </w:rPr>
      </w:pP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버스정류장은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버스를</w:t>
      </w:r>
      <w:r>
        <w:rPr>
          <w:lang w:eastAsia="ko-KR"/>
        </w:rPr>
        <w:t xml:space="preserve"> </w:t>
      </w:r>
      <w:r>
        <w:rPr>
          <w:lang w:eastAsia="ko-KR"/>
        </w:rPr>
        <w:t>기다리는</w:t>
      </w:r>
      <w:r>
        <w:rPr>
          <w:lang w:eastAsia="ko-KR"/>
        </w:rPr>
        <w:t xml:space="preserve"> </w:t>
      </w:r>
      <w:r>
        <w:rPr>
          <w:lang w:eastAsia="ko-KR"/>
        </w:rPr>
        <w:t>장소에서</w:t>
      </w:r>
      <w:r>
        <w:rPr>
          <w:lang w:eastAsia="ko-KR"/>
        </w:rPr>
        <w:t xml:space="preserve"> </w:t>
      </w:r>
      <w:r>
        <w:rPr>
          <w:lang w:eastAsia="ko-KR"/>
        </w:rPr>
        <w:t>벗어나</w:t>
      </w:r>
      <w:r>
        <w:rPr>
          <w:lang w:eastAsia="ko-KR"/>
        </w:rPr>
        <w:t xml:space="preserve">,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교통정보와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갖춘</w:t>
      </w:r>
      <w:r>
        <w:rPr>
          <w:lang w:eastAsia="ko-KR"/>
        </w:rPr>
        <w:t xml:space="preserve"> </w:t>
      </w:r>
      <w:r>
        <w:rPr>
          <w:lang w:eastAsia="ko-KR"/>
        </w:rPr>
        <w:t>지능형</w:t>
      </w:r>
      <w:r>
        <w:rPr>
          <w:lang w:eastAsia="ko-KR"/>
        </w:rPr>
        <w:t xml:space="preserve">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인프라입니다</w:t>
      </w:r>
      <w:r>
        <w:rPr>
          <w:lang w:eastAsia="ko-KR"/>
        </w:rPr>
        <w:t xml:space="preserve">. </w:t>
      </w:r>
      <w:r>
        <w:rPr>
          <w:lang w:eastAsia="ko-KR"/>
        </w:rPr>
        <w:t>기존의</w:t>
      </w:r>
      <w:r>
        <w:rPr>
          <w:lang w:eastAsia="ko-KR"/>
        </w:rPr>
        <w:t xml:space="preserve"> </w:t>
      </w:r>
      <w:r>
        <w:rPr>
          <w:lang w:eastAsia="ko-KR"/>
        </w:rPr>
        <w:t>버스정류장은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시간표에만</w:t>
      </w:r>
      <w:r>
        <w:rPr>
          <w:lang w:eastAsia="ko-KR"/>
        </w:rPr>
        <w:t xml:space="preserve"> </w:t>
      </w:r>
      <w:r>
        <w:rPr>
          <w:lang w:eastAsia="ko-KR"/>
        </w:rPr>
        <w:t>의존했지만</w:t>
      </w:r>
      <w:r>
        <w:rPr>
          <w:lang w:eastAsia="ko-KR"/>
        </w:rPr>
        <w:t xml:space="preserve">,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버스정류장은</w:t>
      </w:r>
      <w:r>
        <w:rPr>
          <w:lang w:eastAsia="ko-KR"/>
        </w:rPr>
        <w:t xml:space="preserve"> </w:t>
      </w:r>
      <w:r>
        <w:rPr>
          <w:lang w:eastAsia="ko-KR"/>
        </w:rPr>
        <w:t>공공데이터</w:t>
      </w:r>
      <w:r>
        <w:rPr>
          <w:lang w:eastAsia="ko-KR"/>
        </w:rPr>
        <w:t xml:space="preserve"> API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조도센서를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밤에는</w:t>
      </w:r>
      <w:r>
        <w:rPr>
          <w:lang w:eastAsia="ko-KR"/>
        </w:rPr>
        <w:t xml:space="preserve"> LED </w:t>
      </w:r>
      <w:r>
        <w:rPr>
          <w:lang w:eastAsia="ko-KR"/>
        </w:rPr>
        <w:t>조명을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켜</w:t>
      </w:r>
      <w:r>
        <w:rPr>
          <w:lang w:eastAsia="ko-KR"/>
        </w:rPr>
        <w:t xml:space="preserve"> </w:t>
      </w:r>
      <w:r>
        <w:rPr>
          <w:lang w:eastAsia="ko-KR"/>
        </w:rPr>
        <w:t>시야를</w:t>
      </w:r>
      <w:r>
        <w:rPr>
          <w:lang w:eastAsia="ko-KR"/>
        </w:rPr>
        <w:t xml:space="preserve"> </w:t>
      </w:r>
      <w:r>
        <w:rPr>
          <w:lang w:eastAsia="ko-KR"/>
        </w:rPr>
        <w:t>확보하고</w:t>
      </w:r>
      <w:r>
        <w:rPr>
          <w:lang w:eastAsia="ko-KR"/>
        </w:rPr>
        <w:t xml:space="preserve">, </w:t>
      </w:r>
      <w:r>
        <w:rPr>
          <w:lang w:eastAsia="ko-KR"/>
        </w:rPr>
        <w:t>보행자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기능도</w:t>
      </w:r>
      <w:r>
        <w:rPr>
          <w:lang w:eastAsia="ko-KR"/>
        </w:rPr>
        <w:t xml:space="preserve"> </w:t>
      </w:r>
      <w:r>
        <w:rPr>
          <w:lang w:eastAsia="ko-KR"/>
        </w:rPr>
        <w:t>갖추고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교통사고</w:t>
      </w:r>
      <w:r>
        <w:rPr>
          <w:lang w:eastAsia="ko-KR"/>
        </w:rPr>
        <w:t xml:space="preserve"> </w:t>
      </w:r>
      <w:r>
        <w:rPr>
          <w:lang w:eastAsia="ko-KR"/>
        </w:rPr>
        <w:t>예방에도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57D0ABD0" w14:textId="77777777" w:rsidR="00C5026D" w:rsidRDefault="00000000">
      <w:pPr>
        <w:rPr>
          <w:rFonts w:eastAsia="맑은 고딕"/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장점은</w:t>
      </w:r>
      <w:r>
        <w:rPr>
          <w:lang w:eastAsia="ko-KR"/>
        </w:rPr>
        <w:t xml:space="preserve"> </w:t>
      </w:r>
      <w:r>
        <w:rPr>
          <w:lang w:eastAsia="ko-KR"/>
        </w:rPr>
        <w:t>시민들이</w:t>
      </w:r>
      <w:r>
        <w:rPr>
          <w:lang w:eastAsia="ko-KR"/>
        </w:rPr>
        <w:t xml:space="preserve">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줄일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보행자</w:t>
      </w:r>
      <w:r>
        <w:rPr>
          <w:lang w:eastAsia="ko-KR"/>
        </w:rPr>
        <w:t xml:space="preserve"> </w:t>
      </w:r>
      <w:r>
        <w:rPr>
          <w:lang w:eastAsia="ko-KR"/>
        </w:rPr>
        <w:t>안전을</w:t>
      </w:r>
      <w:r>
        <w:rPr>
          <w:lang w:eastAsia="ko-KR"/>
        </w:rPr>
        <w:t xml:space="preserve"> </w:t>
      </w:r>
      <w:r>
        <w:rPr>
          <w:lang w:eastAsia="ko-KR"/>
        </w:rPr>
        <w:t>확보할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점입니다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단점으로는</w:t>
      </w:r>
      <w:r>
        <w:rPr>
          <w:lang w:eastAsia="ko-KR"/>
        </w:rPr>
        <w:t xml:space="preserve"> </w:t>
      </w:r>
      <w:r>
        <w:rPr>
          <w:lang w:eastAsia="ko-KR"/>
        </w:rPr>
        <w:t>고가의</w:t>
      </w:r>
      <w:r>
        <w:rPr>
          <w:lang w:eastAsia="ko-KR"/>
        </w:rPr>
        <w:t xml:space="preserve"> </w:t>
      </w:r>
      <w:r>
        <w:rPr>
          <w:lang w:eastAsia="ko-KR"/>
        </w:rPr>
        <w:t>센서와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장비가</w:t>
      </w:r>
      <w:r>
        <w:rPr>
          <w:lang w:eastAsia="ko-KR"/>
        </w:rPr>
        <w:t xml:space="preserve"> </w:t>
      </w:r>
      <w:r>
        <w:rPr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오작동의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DF647D0" w14:textId="77777777" w:rsidR="00460BEE" w:rsidRDefault="00460BEE">
      <w:pPr>
        <w:rPr>
          <w:rFonts w:eastAsia="맑은 고딕"/>
          <w:lang w:eastAsia="ko-KR"/>
        </w:rPr>
      </w:pPr>
    </w:p>
    <w:p w14:paraId="64976863" w14:textId="77777777" w:rsidR="00460BEE" w:rsidRDefault="00460BEE">
      <w:pPr>
        <w:pStyle w:val="1"/>
        <w:rPr>
          <w:rFonts w:eastAsia="맑은 고딕"/>
          <w:lang w:eastAsia="ko-KR"/>
        </w:rPr>
      </w:pPr>
    </w:p>
    <w:p w14:paraId="7B5C23CC" w14:textId="0DC89F64" w:rsidR="00C5026D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팜</w:t>
      </w:r>
    </w:p>
    <w:p w14:paraId="18D65621" w14:textId="77777777" w:rsidR="00C5026D" w:rsidRDefault="00000000">
      <w:pPr>
        <w:rPr>
          <w:lang w:eastAsia="ko-KR"/>
        </w:rPr>
      </w:pP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팜은</w:t>
      </w:r>
      <w:r>
        <w:rPr>
          <w:lang w:eastAsia="ko-KR"/>
        </w:rPr>
        <w:t xml:space="preserve"> </w:t>
      </w:r>
      <w:r>
        <w:rPr>
          <w:lang w:eastAsia="ko-KR"/>
        </w:rPr>
        <w:t>농업에</w:t>
      </w:r>
      <w:r>
        <w:rPr>
          <w:lang w:eastAsia="ko-KR"/>
        </w:rPr>
        <w:t xml:space="preserve"> ICT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적용해</w:t>
      </w:r>
      <w:r>
        <w:rPr>
          <w:lang w:eastAsia="ko-KR"/>
        </w:rPr>
        <w:t xml:space="preserve"> </w:t>
      </w:r>
      <w:r>
        <w:rPr>
          <w:lang w:eastAsia="ko-KR"/>
        </w:rPr>
        <w:t>작물의</w:t>
      </w:r>
      <w:r>
        <w:rPr>
          <w:lang w:eastAsia="ko-KR"/>
        </w:rPr>
        <w:t xml:space="preserve"> </w:t>
      </w:r>
      <w:r>
        <w:rPr>
          <w:lang w:eastAsia="ko-KR"/>
        </w:rPr>
        <w:t>생장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관리하는</w:t>
      </w:r>
      <w:r>
        <w:rPr>
          <w:lang w:eastAsia="ko-KR"/>
        </w:rPr>
        <w:t xml:space="preserve"> </w:t>
      </w:r>
      <w:r>
        <w:rPr>
          <w:lang w:eastAsia="ko-KR"/>
        </w:rPr>
        <w:t>시스템입니다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온습도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, </w:t>
      </w:r>
      <w:r>
        <w:rPr>
          <w:lang w:eastAsia="ko-KR"/>
        </w:rPr>
        <w:t>토양수분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, </w:t>
      </w:r>
      <w:r>
        <w:rPr>
          <w:lang w:eastAsia="ko-KR"/>
        </w:rPr>
        <w:t>조도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농작물의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실시간으로</w:t>
      </w:r>
      <w:r>
        <w:rPr>
          <w:lang w:eastAsia="ko-KR"/>
        </w:rPr>
        <w:t xml:space="preserve"> </w:t>
      </w:r>
      <w:r>
        <w:rPr>
          <w:lang w:eastAsia="ko-KR"/>
        </w:rPr>
        <w:t>파악하고</w:t>
      </w:r>
      <w:r>
        <w:rPr>
          <w:lang w:eastAsia="ko-KR"/>
        </w:rPr>
        <w:t xml:space="preserve">,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맞지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워터펌프나</w:t>
      </w:r>
      <w:r>
        <w:rPr>
          <w:lang w:eastAsia="ko-KR"/>
        </w:rPr>
        <w:t xml:space="preserve"> </w:t>
      </w:r>
      <w:r>
        <w:rPr>
          <w:lang w:eastAsia="ko-KR"/>
        </w:rPr>
        <w:t>팬</w:t>
      </w:r>
      <w:r>
        <w:rPr>
          <w:lang w:eastAsia="ko-KR"/>
        </w:rPr>
        <w:t xml:space="preserve">(FAN), </w:t>
      </w:r>
      <w:r>
        <w:rPr>
          <w:lang w:eastAsia="ko-KR"/>
        </w:rPr>
        <w:t>식물생장</w:t>
      </w:r>
      <w:r>
        <w:rPr>
          <w:lang w:eastAsia="ko-KR"/>
        </w:rPr>
        <w:t xml:space="preserve"> LED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작동시킵니다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lang w:eastAsia="ko-KR"/>
        </w:rPr>
        <w:t>노동력을</w:t>
      </w:r>
      <w:r>
        <w:rPr>
          <w:lang w:eastAsia="ko-KR"/>
        </w:rPr>
        <w:t xml:space="preserve"> </w:t>
      </w:r>
      <w:r>
        <w:rPr>
          <w:lang w:eastAsia="ko-KR"/>
        </w:rPr>
        <w:t>줄이고</w:t>
      </w:r>
      <w:r>
        <w:rPr>
          <w:lang w:eastAsia="ko-KR"/>
        </w:rPr>
        <w:t xml:space="preserve"> </w:t>
      </w:r>
      <w:r>
        <w:rPr>
          <w:lang w:eastAsia="ko-KR"/>
        </w:rPr>
        <w:t>작물의</w:t>
      </w:r>
      <w:r>
        <w:rPr>
          <w:lang w:eastAsia="ko-KR"/>
        </w:rPr>
        <w:t xml:space="preserve"> </w:t>
      </w:r>
      <w:r>
        <w:rPr>
          <w:lang w:eastAsia="ko-KR"/>
        </w:rPr>
        <w:t>생산성과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향상시킬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장점을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1B2DDC4" w14:textId="77777777" w:rsidR="00C5026D" w:rsidRDefault="00000000">
      <w:pPr>
        <w:rPr>
          <w:lang w:eastAsia="ko-KR"/>
        </w:rPr>
      </w:pP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고령화와</w:t>
      </w:r>
      <w:r>
        <w:rPr>
          <w:lang w:eastAsia="ko-KR"/>
        </w:rPr>
        <w:t xml:space="preserve"> </w:t>
      </w:r>
      <w:r>
        <w:rPr>
          <w:lang w:eastAsia="ko-KR"/>
        </w:rPr>
        <w:t>인력</w:t>
      </w:r>
      <w:r>
        <w:rPr>
          <w:lang w:eastAsia="ko-KR"/>
        </w:rPr>
        <w:t xml:space="preserve"> </w:t>
      </w:r>
      <w:r>
        <w:rPr>
          <w:lang w:eastAsia="ko-KR"/>
        </w:rPr>
        <w:t>부족이</w:t>
      </w:r>
      <w:r>
        <w:rPr>
          <w:lang w:eastAsia="ko-KR"/>
        </w:rPr>
        <w:t xml:space="preserve"> </w:t>
      </w:r>
      <w:r>
        <w:rPr>
          <w:lang w:eastAsia="ko-KR"/>
        </w:rPr>
        <w:t>심화되는</w:t>
      </w:r>
      <w:r>
        <w:rPr>
          <w:lang w:eastAsia="ko-KR"/>
        </w:rPr>
        <w:t xml:space="preserve"> </w:t>
      </w:r>
      <w:r>
        <w:rPr>
          <w:lang w:eastAsia="ko-KR"/>
        </w:rPr>
        <w:t>농촌에서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팜은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대안으로</w:t>
      </w:r>
      <w:r>
        <w:rPr>
          <w:lang w:eastAsia="ko-KR"/>
        </w:rPr>
        <w:t xml:space="preserve"> </w:t>
      </w:r>
      <w:r>
        <w:rPr>
          <w:lang w:eastAsia="ko-KR"/>
        </w:rPr>
        <w:t>주목받고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비용이</w:t>
      </w:r>
      <w:r>
        <w:rPr>
          <w:lang w:eastAsia="ko-KR"/>
        </w:rPr>
        <w:t xml:space="preserve"> </w:t>
      </w:r>
      <w:r>
        <w:rPr>
          <w:lang w:eastAsia="ko-KR"/>
        </w:rPr>
        <w:t>크고</w:t>
      </w:r>
      <w:r>
        <w:rPr>
          <w:lang w:eastAsia="ko-KR"/>
        </w:rPr>
        <w:t xml:space="preserve">, </w:t>
      </w:r>
      <w:r>
        <w:rPr>
          <w:lang w:eastAsia="ko-KR"/>
        </w:rPr>
        <w:t>장비의</w:t>
      </w:r>
      <w:r>
        <w:rPr>
          <w:lang w:eastAsia="ko-KR"/>
        </w:rPr>
        <w:t xml:space="preserve"> </w:t>
      </w:r>
      <w:r>
        <w:rPr>
          <w:lang w:eastAsia="ko-KR"/>
        </w:rPr>
        <w:t>유지보수나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습득이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농민들에게는</w:t>
      </w:r>
      <w:r>
        <w:rPr>
          <w:lang w:eastAsia="ko-KR"/>
        </w:rPr>
        <w:t xml:space="preserve"> </w:t>
      </w:r>
      <w:r>
        <w:rPr>
          <w:lang w:eastAsia="ko-KR"/>
        </w:rPr>
        <w:t>진입장벽이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5F2A7BA" w14:textId="77777777" w:rsidR="00C5026D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장치가</w:t>
      </w:r>
      <w:r>
        <w:rPr>
          <w:lang w:eastAsia="ko-KR"/>
        </w:rPr>
        <w:t xml:space="preserve"> </w:t>
      </w:r>
      <w:r>
        <w:rPr>
          <w:lang w:eastAsia="ko-KR"/>
        </w:rPr>
        <w:t>가져올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</w:p>
    <w:p w14:paraId="791990C4" w14:textId="77777777" w:rsidR="00C5026D" w:rsidRDefault="00000000">
      <w:pPr>
        <w:rPr>
          <w:lang w:eastAsia="ko-KR"/>
        </w:rPr>
      </w:pP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장치는</w:t>
      </w:r>
      <w:r>
        <w:rPr>
          <w:lang w:eastAsia="ko-KR"/>
        </w:rPr>
        <w:t xml:space="preserve"> </w:t>
      </w:r>
      <w:r>
        <w:rPr>
          <w:lang w:eastAsia="ko-KR"/>
        </w:rPr>
        <w:t>인간의</w:t>
      </w:r>
      <w:r>
        <w:rPr>
          <w:lang w:eastAsia="ko-KR"/>
        </w:rPr>
        <w:t xml:space="preserve"> </w:t>
      </w:r>
      <w:r>
        <w:rPr>
          <w:lang w:eastAsia="ko-KR"/>
        </w:rPr>
        <w:t>삶을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편리하고</w:t>
      </w:r>
      <w:r>
        <w:rPr>
          <w:lang w:eastAsia="ko-KR"/>
        </w:rPr>
        <w:t xml:space="preserve"> </w:t>
      </w:r>
      <w:r>
        <w:rPr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품고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시티에서는</w:t>
      </w:r>
      <w:r>
        <w:rPr>
          <w:lang w:eastAsia="ko-KR"/>
        </w:rPr>
        <w:t xml:space="preserve">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최적화하고</w:t>
      </w:r>
      <w:r>
        <w:rPr>
          <w:lang w:eastAsia="ko-KR"/>
        </w:rPr>
        <w:t xml:space="preserve">,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체증을</w:t>
      </w:r>
      <w:r>
        <w:rPr>
          <w:lang w:eastAsia="ko-KR"/>
        </w:rPr>
        <w:t xml:space="preserve"> </w:t>
      </w:r>
      <w:r>
        <w:rPr>
          <w:lang w:eastAsia="ko-KR"/>
        </w:rPr>
        <w:t>줄이며</w:t>
      </w:r>
      <w:r>
        <w:rPr>
          <w:lang w:eastAsia="ko-KR"/>
        </w:rPr>
        <w:t xml:space="preserve">, </w:t>
      </w:r>
      <w:r>
        <w:rPr>
          <w:lang w:eastAsia="ko-KR"/>
        </w:rPr>
        <w:t>시민들의</w:t>
      </w:r>
      <w:r>
        <w:rPr>
          <w:lang w:eastAsia="ko-KR"/>
        </w:rPr>
        <w:t xml:space="preserve"> </w:t>
      </w:r>
      <w:r>
        <w:rPr>
          <w:lang w:eastAsia="ko-KR"/>
        </w:rPr>
        <w:t>삶의</w:t>
      </w:r>
      <w:r>
        <w:rPr>
          <w:lang w:eastAsia="ko-KR"/>
        </w:rPr>
        <w:t xml:space="preserve"> </w:t>
      </w:r>
      <w:r>
        <w:rPr>
          <w:lang w:eastAsia="ko-KR"/>
        </w:rPr>
        <w:t>질을</w:t>
      </w:r>
      <w:r>
        <w:rPr>
          <w:lang w:eastAsia="ko-KR"/>
        </w:rPr>
        <w:t xml:space="preserve"> </w:t>
      </w:r>
      <w:r>
        <w:rPr>
          <w:lang w:eastAsia="ko-KR"/>
        </w:rPr>
        <w:t>향상시킬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팜은</w:t>
      </w:r>
      <w:r>
        <w:rPr>
          <w:lang w:eastAsia="ko-KR"/>
        </w:rPr>
        <w:t xml:space="preserve"> </w:t>
      </w:r>
      <w:r>
        <w:rPr>
          <w:lang w:eastAsia="ko-KR"/>
        </w:rPr>
        <w:t>기후</w:t>
      </w:r>
      <w:r>
        <w:rPr>
          <w:lang w:eastAsia="ko-KR"/>
        </w:rPr>
        <w:t xml:space="preserve"> </w:t>
      </w:r>
      <w:r>
        <w:rPr>
          <w:lang w:eastAsia="ko-KR"/>
        </w:rPr>
        <w:t>위기와</w:t>
      </w:r>
      <w:r>
        <w:rPr>
          <w:lang w:eastAsia="ko-KR"/>
        </w:rPr>
        <w:t xml:space="preserve"> </w:t>
      </w:r>
      <w:r>
        <w:rPr>
          <w:lang w:eastAsia="ko-KR"/>
        </w:rPr>
        <w:t>식량난에</w:t>
      </w:r>
      <w:r>
        <w:rPr>
          <w:lang w:eastAsia="ko-KR"/>
        </w:rPr>
        <w:t xml:space="preserve"> </w:t>
      </w:r>
      <w:r>
        <w:rPr>
          <w:lang w:eastAsia="ko-KR"/>
        </w:rPr>
        <w:t>대응하며</w:t>
      </w:r>
      <w:r>
        <w:rPr>
          <w:lang w:eastAsia="ko-KR"/>
        </w:rPr>
        <w:t xml:space="preserve">, </w:t>
      </w:r>
      <w:r>
        <w:rPr>
          <w:lang w:eastAsia="ko-KR"/>
        </w:rPr>
        <w:t>안정적인</w:t>
      </w:r>
      <w:r>
        <w:rPr>
          <w:lang w:eastAsia="ko-KR"/>
        </w:rPr>
        <w:t xml:space="preserve"> </w:t>
      </w:r>
      <w:r>
        <w:rPr>
          <w:lang w:eastAsia="ko-KR"/>
        </w:rPr>
        <w:t>식량</w:t>
      </w:r>
      <w:r>
        <w:rPr>
          <w:lang w:eastAsia="ko-KR"/>
        </w:rPr>
        <w:t xml:space="preserve"> </w:t>
      </w:r>
      <w:r>
        <w:rPr>
          <w:lang w:eastAsia="ko-KR"/>
        </w:rPr>
        <w:t>생산</w:t>
      </w:r>
      <w:r>
        <w:rPr>
          <w:lang w:eastAsia="ko-KR"/>
        </w:rPr>
        <w:t xml:space="preserve"> </w:t>
      </w:r>
      <w:r>
        <w:rPr>
          <w:lang w:eastAsia="ko-KR"/>
        </w:rPr>
        <w:t>기반을</w:t>
      </w:r>
      <w:r>
        <w:rPr>
          <w:lang w:eastAsia="ko-KR"/>
        </w:rPr>
        <w:t xml:space="preserve"> </w:t>
      </w:r>
      <w:r>
        <w:rPr>
          <w:lang w:eastAsia="ko-KR"/>
        </w:rPr>
        <w:t>마련할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인공지능과</w:t>
      </w:r>
      <w:r>
        <w:rPr>
          <w:lang w:eastAsia="ko-KR"/>
        </w:rPr>
        <w:t xml:space="preserve"> </w:t>
      </w:r>
      <w:r>
        <w:rPr>
          <w:lang w:eastAsia="ko-KR"/>
        </w:rPr>
        <w:t>연계하면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정교한</w:t>
      </w:r>
      <w:r>
        <w:rPr>
          <w:lang w:eastAsia="ko-KR"/>
        </w:rPr>
        <w:t xml:space="preserve"> </w:t>
      </w:r>
      <w:r>
        <w:rPr>
          <w:lang w:eastAsia="ko-KR"/>
        </w:rPr>
        <w:t>의사결정이</w:t>
      </w:r>
      <w:r>
        <w:rPr>
          <w:lang w:eastAsia="ko-KR"/>
        </w:rPr>
        <w:t xml:space="preserve"> </w:t>
      </w:r>
      <w:r>
        <w:rPr>
          <w:lang w:eastAsia="ko-KR"/>
        </w:rPr>
        <w:t>가능해져</w:t>
      </w:r>
      <w:r>
        <w:rPr>
          <w:lang w:eastAsia="ko-KR"/>
        </w:rPr>
        <w:t xml:space="preserve">, </w:t>
      </w: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사회의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극대화할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4D39554" w14:textId="77777777" w:rsidR="00C5026D" w:rsidRDefault="00000000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결론</w:t>
      </w:r>
    </w:p>
    <w:p w14:paraId="2414A789" w14:textId="77777777" w:rsidR="00C5026D" w:rsidRDefault="00000000">
      <w:pPr>
        <w:rPr>
          <w:lang w:eastAsia="ko-KR"/>
        </w:rPr>
      </w:pP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버스정류장과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팜은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기술이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, </w:t>
      </w:r>
      <w:r>
        <w:rPr>
          <w:lang w:eastAsia="ko-KR"/>
        </w:rPr>
        <w:t>사회의</w:t>
      </w:r>
      <w:r>
        <w:rPr>
          <w:lang w:eastAsia="ko-KR"/>
        </w:rPr>
        <w:t xml:space="preserve"> </w:t>
      </w:r>
      <w:r>
        <w:rPr>
          <w:lang w:eastAsia="ko-KR"/>
        </w:rPr>
        <w:t>변화와</w:t>
      </w:r>
      <w:r>
        <w:rPr>
          <w:lang w:eastAsia="ko-KR"/>
        </w:rPr>
        <w:t xml:space="preserve"> </w:t>
      </w:r>
      <w:r>
        <w:rPr>
          <w:lang w:eastAsia="ko-KR"/>
        </w:rPr>
        <w:t>발전을</w:t>
      </w:r>
      <w:r>
        <w:rPr>
          <w:lang w:eastAsia="ko-KR"/>
        </w:rPr>
        <w:t xml:space="preserve"> </w:t>
      </w:r>
      <w:r>
        <w:rPr>
          <w:lang w:eastAsia="ko-KR"/>
        </w:rPr>
        <w:t>반영하는</w:t>
      </w:r>
      <w:r>
        <w:rPr>
          <w:lang w:eastAsia="ko-KR"/>
        </w:rPr>
        <w:t xml:space="preserve"> </w:t>
      </w:r>
      <w:r>
        <w:rPr>
          <w:lang w:eastAsia="ko-KR"/>
        </w:rPr>
        <w:t>상징입니다</w:t>
      </w:r>
      <w:r>
        <w:rPr>
          <w:lang w:eastAsia="ko-KR"/>
        </w:rPr>
        <w:t>. AI</w:t>
      </w:r>
      <w:r>
        <w:rPr>
          <w:lang w:eastAsia="ko-KR"/>
        </w:rPr>
        <w:t>소프트웨어학과에서</w:t>
      </w:r>
      <w:r>
        <w:rPr>
          <w:lang w:eastAsia="ko-KR"/>
        </w:rPr>
        <w:t xml:space="preserve"> </w:t>
      </w:r>
      <w:r>
        <w:rPr>
          <w:lang w:eastAsia="ko-KR"/>
        </w:rPr>
        <w:t>배우는</w:t>
      </w:r>
      <w:r>
        <w:rPr>
          <w:lang w:eastAsia="ko-KR"/>
        </w:rPr>
        <w:t xml:space="preserve"> </w:t>
      </w:r>
      <w:r>
        <w:rPr>
          <w:lang w:eastAsia="ko-KR"/>
        </w:rPr>
        <w:t>기술들은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설계하고</w:t>
      </w:r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사용되며</w:t>
      </w:r>
      <w:r>
        <w:rPr>
          <w:lang w:eastAsia="ko-KR"/>
        </w:rPr>
        <w:t xml:space="preserve">,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사회의</w:t>
      </w:r>
      <w:r>
        <w:rPr>
          <w:lang w:eastAsia="ko-KR"/>
        </w:rPr>
        <w:t xml:space="preserve"> </w:t>
      </w:r>
      <w:r>
        <w:rPr>
          <w:lang w:eastAsia="ko-KR"/>
        </w:rPr>
        <w:t>기반이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 xml:space="preserve">.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기술들을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나은</w:t>
      </w:r>
      <w:r>
        <w:rPr>
          <w:lang w:eastAsia="ko-KR"/>
        </w:rPr>
        <w:t xml:space="preserve"> </w:t>
      </w:r>
      <w:r>
        <w:rPr>
          <w:lang w:eastAsia="ko-KR"/>
        </w:rPr>
        <w:t>세상을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사람과</w:t>
      </w:r>
      <w:r>
        <w:rPr>
          <w:lang w:eastAsia="ko-KR"/>
        </w:rPr>
        <w:t xml:space="preserve"> </w:t>
      </w:r>
      <w:r>
        <w:rPr>
          <w:lang w:eastAsia="ko-KR"/>
        </w:rPr>
        <w:t>기술이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성장할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조성해</w:t>
      </w:r>
      <w:r>
        <w:rPr>
          <w:lang w:eastAsia="ko-KR"/>
        </w:rPr>
        <w:t xml:space="preserve"> </w:t>
      </w:r>
      <w:r>
        <w:rPr>
          <w:lang w:eastAsia="ko-KR"/>
        </w:rPr>
        <w:t>나갈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C502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572481">
    <w:abstractNumId w:val="8"/>
  </w:num>
  <w:num w:numId="2" w16cid:durableId="1920408988">
    <w:abstractNumId w:val="6"/>
  </w:num>
  <w:num w:numId="3" w16cid:durableId="1830248667">
    <w:abstractNumId w:val="5"/>
  </w:num>
  <w:num w:numId="4" w16cid:durableId="1306398890">
    <w:abstractNumId w:val="4"/>
  </w:num>
  <w:num w:numId="5" w16cid:durableId="624048695">
    <w:abstractNumId w:val="7"/>
  </w:num>
  <w:num w:numId="6" w16cid:durableId="1278221439">
    <w:abstractNumId w:val="3"/>
  </w:num>
  <w:num w:numId="7" w16cid:durableId="1859350616">
    <w:abstractNumId w:val="2"/>
  </w:num>
  <w:num w:numId="8" w16cid:durableId="1070080274">
    <w:abstractNumId w:val="1"/>
  </w:num>
  <w:num w:numId="9" w16cid:durableId="40248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BEE"/>
    <w:rsid w:val="00567EC0"/>
    <w:rsid w:val="00706150"/>
    <w:rsid w:val="00774A64"/>
    <w:rsid w:val="00AA1D8D"/>
    <w:rsid w:val="00B47730"/>
    <w:rsid w:val="00C502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39C36"/>
  <w14:defaultImageDpi w14:val="300"/>
  <w15:docId w15:val="{41F45A27-AC36-46EA-83C1-B6CACE5F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대철 최</cp:lastModifiedBy>
  <cp:revision>4</cp:revision>
  <dcterms:created xsi:type="dcterms:W3CDTF">2013-12-23T23:15:00Z</dcterms:created>
  <dcterms:modified xsi:type="dcterms:W3CDTF">2025-07-11T13:04:00Z</dcterms:modified>
  <cp:category/>
</cp:coreProperties>
</file>